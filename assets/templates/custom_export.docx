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title }}</w:t>
      </w:r>
    </w:p>
    <w:p/>
    <w:p>
      <w:r>
        <w:t>{{ content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