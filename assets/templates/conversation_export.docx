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{{ title }}</w:t>
      </w:r>
    </w:p>
    <w:p>
      <w:r>
        <w:t>{{ content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